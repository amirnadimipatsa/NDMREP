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FB75" w14:textId="77777777" w:rsidR="00090CFF" w:rsidRP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پروپوزال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پروژه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: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نرم‌افزار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تستر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قطعات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الکترونیکی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 (Component Tester)</w:t>
      </w:r>
    </w:p>
    <w:p w14:paraId="6FE5A426" w14:textId="77777777" w:rsidR="00090CFF" w:rsidRP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معرفی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کلی</w:t>
      </w:r>
    </w:p>
    <w:p w14:paraId="57D72E2E" w14:textId="77777777" w:rsidR="00090CFF" w:rsidRP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نرم‌افزار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 "Component Tester"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یک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ابزار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کاربردی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ساده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جهت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ثبت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ارزیابی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سلامت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قطعات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الکترونیکی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اساس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مقادیر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ولتاژ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پایه‌ها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(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پین‌ها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)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می‌باشد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.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این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نرم‌افزار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با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استفاده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از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زبان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برنامه‌نویسی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 Python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پایگاه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داده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 SQLite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طراحی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شده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قابلیت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اجرا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صورت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آفلاین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را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دارد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.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رابط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کاربری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آن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با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>Tkinter</w:t>
      </w:r>
      <w:proofErr w:type="spellEnd"/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طراحی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شده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تا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سبک،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ساده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کاربرپسند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باشد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>.</w:t>
      </w:r>
    </w:p>
    <w:p w14:paraId="75137599" w14:textId="77777777" w:rsidR="00090CFF" w:rsidRP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اهداف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پروژه</w:t>
      </w:r>
    </w:p>
    <w:p w14:paraId="06935516" w14:textId="77777777" w:rsidR="00090CFF" w:rsidRP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-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ثبت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نمونه‌های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سالم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از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قطعات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با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مقادیر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ولتاژ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دقیق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پایه‌ها</w:t>
      </w:r>
    </w:p>
    <w:p w14:paraId="5D33F30C" w14:textId="77777777" w:rsidR="00090CFF" w:rsidRP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-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مقایسه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ولتاژهای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خوانده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شده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با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داده‌های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ثبت‌شده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اعلام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درصد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تطابق</w:t>
      </w:r>
    </w:p>
    <w:p w14:paraId="2D000D32" w14:textId="77777777" w:rsidR="00090CFF" w:rsidRP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-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جلوگیری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از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ثبت،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حذف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یا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ویرایش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غیرمجاز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با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استفاده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از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رمز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عبور</w:t>
      </w:r>
    </w:p>
    <w:p w14:paraId="7606F7F9" w14:textId="77777777" w:rsidR="00090CFF" w:rsidRP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-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مدیریت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همزمان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چند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پایگاه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داده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بدون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تداخل</w:t>
      </w:r>
    </w:p>
    <w:p w14:paraId="1AD4191B" w14:textId="77777777" w:rsid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</w:p>
    <w:p w14:paraId="0DCF7C2E" w14:textId="453B9BC8" w:rsidR="00090CFF" w:rsidRP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قابلیت‌های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کلیدی</w:t>
      </w:r>
    </w:p>
    <w:p w14:paraId="6BDBB4E5" w14:textId="77777777" w:rsidR="00090CFF" w:rsidRP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-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ثبت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قطعه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سالم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 (Save as Healthy):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ذخیره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مقادیر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ولتاژ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یک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قطعه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عنوان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مرجع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سالم</w:t>
      </w:r>
    </w:p>
    <w:p w14:paraId="66B79A45" w14:textId="77777777" w:rsidR="00090CFF" w:rsidRP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-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تست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قطعه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 (Test Component):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مقایسه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ولتاژ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ورودی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با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مقادیر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مرجع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نمایش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نتایج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تطابق</w:t>
      </w:r>
    </w:p>
    <w:p w14:paraId="7CC9AD9F" w14:textId="77777777" w:rsidR="00090CFF" w:rsidRP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-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حذف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قطعه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: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تنها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با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وارد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کردن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رمز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امکان‌پذیر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است</w:t>
      </w:r>
    </w:p>
    <w:p w14:paraId="6016AF0F" w14:textId="77777777" w:rsidR="00090CFF" w:rsidRP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-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بارگذاری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خودکار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دیتابیس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: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برنامه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در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هنگام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اجرا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دیتابیس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پیش‌فرض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را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به‌صورت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خودکار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بارگذاری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می‌کند</w:t>
      </w:r>
    </w:p>
    <w:p w14:paraId="6146CDDB" w14:textId="77777777" w:rsidR="00090CFF" w:rsidRP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-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ایمپورت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دیتابیس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جدید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: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بدون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حذف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پایگاه‌های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قبلی،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دیتابیس‌های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جدید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قابل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افزودن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استفاده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هستند</w:t>
      </w:r>
    </w:p>
    <w:p w14:paraId="74542A9D" w14:textId="77777777" w:rsidR="00090CFF" w:rsidRP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-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ذخیره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نتایج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تست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: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امکان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ذخیره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نتایج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در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فایل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متنی</w:t>
      </w:r>
    </w:p>
    <w:p w14:paraId="5BF3C3FE" w14:textId="77777777" w:rsid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-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جستجو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پیشنهاد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نام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قطعات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: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اساس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کاراکترهای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ورودی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به‌صورت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لحظه‌ای</w:t>
      </w:r>
    </w:p>
    <w:p w14:paraId="51FF870E" w14:textId="77777777" w:rsidR="00090CFF" w:rsidRP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</w:p>
    <w:p w14:paraId="31B2C3F6" w14:textId="77777777" w:rsidR="00090CFF" w:rsidRP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مزایا</w:t>
      </w:r>
    </w:p>
    <w:p w14:paraId="3214824B" w14:textId="77777777" w:rsidR="00090CFF" w:rsidRP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-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سادگی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اجرا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توسعه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: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بدون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نیاز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سرور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یا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نرم‌افزار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جانبی</w:t>
      </w:r>
    </w:p>
    <w:p w14:paraId="57D74D7D" w14:textId="77777777" w:rsidR="00090CFF" w:rsidRP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-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قابل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حمل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بودن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: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فایل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نهایی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قابل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تبدیل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فرمت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اجرایی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 (.exe)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برای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استفاده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در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سیستم‌های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ویندوز</w:t>
      </w:r>
    </w:p>
    <w:p w14:paraId="79C490DE" w14:textId="77777777" w:rsidR="00090CFF" w:rsidRP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-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امنیت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در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ویرایش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: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رمزگذاری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در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ویرایش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حذف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اطلاعات</w:t>
      </w:r>
    </w:p>
    <w:p w14:paraId="04F69A66" w14:textId="6BCF37EB" w:rsid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-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طراحی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مینیمال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: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رابط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کاربری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روان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مناسب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برای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کاربر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نهایی</w:t>
      </w:r>
    </w:p>
    <w:p w14:paraId="3D1048D6" w14:textId="77777777" w:rsidR="00090CFF" w:rsidRP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</w:p>
    <w:p w14:paraId="038DF760" w14:textId="77777777" w:rsidR="00090CFF" w:rsidRPr="00090CFF" w:rsidRDefault="00090CFF" w:rsidP="00090CFF">
      <w:pPr>
        <w:bidi/>
        <w:spacing w:after="0"/>
        <w:ind w:hanging="716"/>
        <w:jc w:val="both"/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</w:pP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نتیجه‌گیری</w:t>
      </w:r>
    </w:p>
    <w:p w14:paraId="1F933A5B" w14:textId="7857D9D1" w:rsidR="00205842" w:rsidRPr="00090CFF" w:rsidRDefault="00090CFF" w:rsidP="00090CFF">
      <w:pPr>
        <w:bidi/>
        <w:spacing w:after="0"/>
        <w:ind w:hanging="716"/>
        <w:jc w:val="both"/>
        <w:rPr>
          <w:rFonts w:cs="B Nazanin"/>
          <w:color w:val="000000" w:themeColor="text1"/>
          <w:sz w:val="20"/>
          <w:szCs w:val="20"/>
        </w:rPr>
      </w:pP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این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برنامه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به‌عنوان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یک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ابزار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کم‌هزینه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دقیق،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می‌تواند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در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کارگاه‌های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آموزشی،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مراکز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تعمیرات،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یا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خطوط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تست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 xml:space="preserve"> QC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مورد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استفاده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قرار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گیرد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و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با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به‌روزرسانی‌های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آینده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قابلیت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گسترش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بیشتری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rtl/>
        </w:rPr>
        <w:t xml:space="preserve"> </w:t>
      </w:r>
      <w:r w:rsidRPr="00090CFF">
        <w:rPr>
          <w:rFonts w:asciiTheme="majorHAnsi" w:eastAsiaTheme="majorEastAsia" w:hAnsiTheme="majorHAnsi" w:cs="B Nazanin" w:hint="cs"/>
          <w:b/>
          <w:bCs/>
          <w:color w:val="000000" w:themeColor="text1"/>
          <w:sz w:val="24"/>
          <w:szCs w:val="24"/>
          <w:rtl/>
        </w:rPr>
        <w:t>دارد</w:t>
      </w:r>
      <w:r w:rsidRPr="00090CFF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</w:rPr>
        <w:t>.</w:t>
      </w:r>
    </w:p>
    <w:sectPr w:rsidR="00205842" w:rsidRPr="00090CFF" w:rsidSect="00090CFF">
      <w:pgSz w:w="12240" w:h="15840"/>
      <w:pgMar w:top="851" w:right="1608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1097183">
    <w:abstractNumId w:val="8"/>
  </w:num>
  <w:num w:numId="2" w16cid:durableId="114060553">
    <w:abstractNumId w:val="6"/>
  </w:num>
  <w:num w:numId="3" w16cid:durableId="1951625998">
    <w:abstractNumId w:val="5"/>
  </w:num>
  <w:num w:numId="4" w16cid:durableId="1876431640">
    <w:abstractNumId w:val="4"/>
  </w:num>
  <w:num w:numId="5" w16cid:durableId="1965650299">
    <w:abstractNumId w:val="7"/>
  </w:num>
  <w:num w:numId="6" w16cid:durableId="354430694">
    <w:abstractNumId w:val="3"/>
  </w:num>
  <w:num w:numId="7" w16cid:durableId="29425901">
    <w:abstractNumId w:val="2"/>
  </w:num>
  <w:num w:numId="8" w16cid:durableId="1926761890">
    <w:abstractNumId w:val="1"/>
  </w:num>
  <w:num w:numId="9" w16cid:durableId="4483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CFF"/>
    <w:rsid w:val="0015074B"/>
    <w:rsid w:val="00205842"/>
    <w:rsid w:val="0029639D"/>
    <w:rsid w:val="00326F90"/>
    <w:rsid w:val="00426B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؛"/>
  <w14:docId w14:val="17F640BC"/>
  <w14:defaultImageDpi w14:val="300"/>
  <w15:docId w15:val="{96EBA0A9-574F-46D3-AF44-E44EEE77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AmirHossein Nadimi</cp:lastModifiedBy>
  <cp:revision>2</cp:revision>
  <dcterms:created xsi:type="dcterms:W3CDTF">2013-12-23T23:15:00Z</dcterms:created>
  <dcterms:modified xsi:type="dcterms:W3CDTF">2025-04-12T07:19:00Z</dcterms:modified>
  <cp:category/>
</cp:coreProperties>
</file>